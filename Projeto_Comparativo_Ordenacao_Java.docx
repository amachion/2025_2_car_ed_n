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E26C" w14:textId="089544BD" w:rsidR="0017129A" w:rsidRPr="00CC4EF1" w:rsidRDefault="00000000">
      <w:pPr>
        <w:pStyle w:val="Ttulo1"/>
        <w:rPr>
          <w:lang w:val="pt-BR"/>
        </w:rPr>
      </w:pPr>
      <w:r w:rsidRPr="00CC4EF1">
        <w:rPr>
          <w:lang w:val="pt-BR"/>
        </w:rPr>
        <w:t>Comparativo de Algoritmos de Ordenação</w:t>
      </w:r>
    </w:p>
    <w:p w14:paraId="625875D2" w14:textId="77777777" w:rsidR="0017129A" w:rsidRPr="00CC4EF1" w:rsidRDefault="00000000">
      <w:pPr>
        <w:rPr>
          <w:lang w:val="pt-BR"/>
        </w:rPr>
      </w:pPr>
      <w:r w:rsidRPr="00CC4EF1">
        <w:rPr>
          <w:lang w:val="pt-BR"/>
        </w:rPr>
        <w:t>Timer: System.nanoTime()</w:t>
      </w:r>
    </w:p>
    <w:p w14:paraId="76ACD705" w14:textId="77777777" w:rsidR="0017129A" w:rsidRPr="00CC4EF1" w:rsidRDefault="00000000">
      <w:pPr>
        <w:pStyle w:val="Ttulo2"/>
        <w:rPr>
          <w:lang w:val="pt-BR"/>
        </w:rPr>
      </w:pPr>
      <w:r w:rsidRPr="00CC4EF1">
        <w:rPr>
          <w:lang w:val="pt-BR"/>
        </w:rPr>
        <w:t>Objetivo</w:t>
      </w:r>
    </w:p>
    <w:p w14:paraId="5FC1E3EF" w14:textId="77777777" w:rsidR="0017129A" w:rsidRPr="00CC4EF1" w:rsidRDefault="00000000">
      <w:pPr>
        <w:rPr>
          <w:lang w:val="pt-BR"/>
        </w:rPr>
      </w:pPr>
      <w:r w:rsidRPr="00CC4EF1">
        <w:rPr>
          <w:lang w:val="pt-BR"/>
        </w:rPr>
        <w:t>Observar experimentalmente as diferenças de desempenho entre algoritmos de ordenação elementares (Bubble, Insertion e Selection) e o QuickSort, visualizando suas complexidades (O(n²) e O(n log n)) por meio de gráficos.</w:t>
      </w:r>
    </w:p>
    <w:p w14:paraId="2C523140" w14:textId="77777777" w:rsidR="0017129A" w:rsidRPr="00CC4EF1" w:rsidRDefault="00000000">
      <w:pPr>
        <w:pStyle w:val="Ttulo2"/>
        <w:rPr>
          <w:lang w:val="pt-BR"/>
        </w:rPr>
      </w:pPr>
      <w:r w:rsidRPr="00CC4EF1">
        <w:rPr>
          <w:lang w:val="pt-BR"/>
        </w:rPr>
        <w:t>Escopo</w:t>
      </w:r>
    </w:p>
    <w:p w14:paraId="68382D87" w14:textId="77777777" w:rsidR="0017129A" w:rsidRPr="00CC4EF1" w:rsidRDefault="00000000">
      <w:pPr>
        <w:rPr>
          <w:lang w:val="pt-BR"/>
        </w:rPr>
      </w:pPr>
      <w:r w:rsidRPr="00CC4EF1">
        <w:rPr>
          <w:lang w:val="pt-BR"/>
        </w:rPr>
        <w:t>Os algoritmos já foram estudados em aula. O projeto consiste em medir o tempo de execução de cada um e analisar o crescimento do tempo conforme o tamanho do vetor aumenta.</w:t>
      </w:r>
    </w:p>
    <w:p w14:paraId="4E37869C" w14:textId="77777777" w:rsidR="0017129A" w:rsidRPr="00CC4EF1" w:rsidRDefault="00000000">
      <w:pPr>
        <w:pStyle w:val="Ttulo2"/>
        <w:rPr>
          <w:lang w:val="pt-BR"/>
        </w:rPr>
      </w:pPr>
      <w:r w:rsidRPr="00CC4EF1">
        <w:rPr>
          <w:lang w:val="pt-BR"/>
        </w:rPr>
        <w:t>Configuração Experimental</w:t>
      </w:r>
    </w:p>
    <w:p w14:paraId="4333DE19" w14:textId="688ED88A" w:rsidR="0017129A" w:rsidRPr="00CC4EF1" w:rsidRDefault="00000000">
      <w:pPr>
        <w:rPr>
          <w:lang w:val="pt-BR"/>
        </w:rPr>
      </w:pPr>
      <w:r w:rsidRPr="00CC4EF1">
        <w:rPr>
          <w:lang w:val="pt-BR"/>
        </w:rPr>
        <w:t>1. Usar System.nanoTime() para medir o tempo de execução de cada algoritmo.</w:t>
      </w:r>
      <w:r w:rsidRPr="00CC4EF1">
        <w:rPr>
          <w:lang w:val="pt-BR"/>
        </w:rPr>
        <w:br/>
      </w:r>
      <w:r w:rsidR="00CC4EF1">
        <w:rPr>
          <w:lang w:val="pt-BR"/>
        </w:rPr>
        <w:t>2</w:t>
      </w:r>
      <w:r w:rsidRPr="00CC4EF1">
        <w:rPr>
          <w:lang w:val="pt-BR"/>
        </w:rPr>
        <w:t xml:space="preserve">. Repetir a ordenação </w:t>
      </w:r>
      <w:r w:rsidR="008A6037">
        <w:rPr>
          <w:lang w:val="pt-BR"/>
        </w:rPr>
        <w:t>1</w:t>
      </w:r>
      <w:r w:rsidR="00937C1C">
        <w:rPr>
          <w:lang w:val="pt-BR"/>
        </w:rPr>
        <w:t>5</w:t>
      </w:r>
      <w:r w:rsidRPr="00CC4EF1">
        <w:rPr>
          <w:lang w:val="pt-BR"/>
        </w:rPr>
        <w:t xml:space="preserve"> vezes sobre o mesmo vetor (copiando-o a cada execução)</w:t>
      </w:r>
      <w:r w:rsidR="008A6037">
        <w:rPr>
          <w:lang w:val="pt-BR"/>
        </w:rPr>
        <w:t>, para cada tamanho</w:t>
      </w:r>
      <w:r w:rsidR="00937C1C">
        <w:rPr>
          <w:lang w:val="pt-BR"/>
        </w:rPr>
        <w:t>, jogando as 5 primeiras fora.</w:t>
      </w:r>
      <w:r w:rsidRPr="00CC4EF1">
        <w:rPr>
          <w:lang w:val="pt-BR"/>
        </w:rPr>
        <w:br/>
      </w:r>
      <w:r w:rsidR="00CC4EF1">
        <w:rPr>
          <w:lang w:val="pt-BR"/>
        </w:rPr>
        <w:t>3</w:t>
      </w:r>
      <w:r w:rsidRPr="00CC4EF1">
        <w:rPr>
          <w:lang w:val="pt-BR"/>
        </w:rPr>
        <w:t>. Usar os mesmos dados de entrada para todos os algoritmos.</w:t>
      </w:r>
      <w:r w:rsidRPr="00CC4EF1">
        <w:rPr>
          <w:lang w:val="pt-BR"/>
        </w:rPr>
        <w:br/>
      </w:r>
    </w:p>
    <w:p w14:paraId="37DC2D3D" w14:textId="77777777" w:rsidR="0017129A" w:rsidRPr="00CC4EF1" w:rsidRDefault="00000000">
      <w:pPr>
        <w:pStyle w:val="Ttulo2"/>
        <w:rPr>
          <w:lang w:val="pt-BR"/>
        </w:rPr>
      </w:pPr>
      <w:r w:rsidRPr="00CC4EF1">
        <w:rPr>
          <w:lang w:val="pt-BR"/>
        </w:rPr>
        <w:t>Tamanhos dos Vetores</w:t>
      </w:r>
    </w:p>
    <w:p w14:paraId="14C053EE" w14:textId="77777777" w:rsidR="0017129A" w:rsidRPr="00CC4EF1" w:rsidRDefault="00000000">
      <w:pPr>
        <w:rPr>
          <w:lang w:val="pt-BR"/>
        </w:rPr>
      </w:pPr>
      <w:r w:rsidRPr="00CC4EF1">
        <w:rPr>
          <w:lang w:val="pt-BR"/>
        </w:rPr>
        <w:t>n = 2000, 4000, 8000, 12000, 16000</w:t>
      </w:r>
    </w:p>
    <w:p w14:paraId="316091FA" w14:textId="77777777" w:rsidR="0017129A" w:rsidRPr="00CC4EF1" w:rsidRDefault="00000000">
      <w:pPr>
        <w:pStyle w:val="Ttulo2"/>
        <w:rPr>
          <w:lang w:val="pt-BR"/>
        </w:rPr>
      </w:pPr>
      <w:r w:rsidRPr="00CC4EF1">
        <w:rPr>
          <w:lang w:val="pt-BR"/>
        </w:rPr>
        <w:t>Saída</w:t>
      </w:r>
    </w:p>
    <w:p w14:paraId="60CCE65B" w14:textId="2E8E6FF1" w:rsidR="0017129A" w:rsidRPr="00CC4EF1" w:rsidRDefault="00000000">
      <w:pPr>
        <w:rPr>
          <w:lang w:val="pt-BR"/>
        </w:rPr>
      </w:pPr>
      <w:r w:rsidRPr="00CC4EF1">
        <w:rPr>
          <w:lang w:val="pt-BR"/>
        </w:rPr>
        <w:t xml:space="preserve">Gerar </w:t>
      </w:r>
      <w:r w:rsidR="008A6037">
        <w:rPr>
          <w:lang w:val="pt-BR"/>
        </w:rPr>
        <w:t>planilha com</w:t>
      </w:r>
    </w:p>
    <w:p w14:paraId="2FAE164A" w14:textId="1FEE4339" w:rsidR="0017129A" w:rsidRPr="008A6037" w:rsidRDefault="00000000">
      <w:pPr>
        <w:pStyle w:val="Commarcadores"/>
        <w:rPr>
          <w:lang w:val="pt-BR"/>
        </w:rPr>
      </w:pPr>
      <w:r w:rsidRPr="008A6037">
        <w:rPr>
          <w:lang w:val="pt-BR"/>
        </w:rPr>
        <w:t>algoritmo,</w:t>
      </w:r>
      <w:r w:rsidR="008A6037" w:rsidRPr="008A6037">
        <w:rPr>
          <w:lang w:val="pt-BR"/>
        </w:rPr>
        <w:t xml:space="preserve"> </w:t>
      </w:r>
      <w:r w:rsidRPr="008A6037">
        <w:rPr>
          <w:lang w:val="pt-BR"/>
        </w:rPr>
        <w:t>n,</w:t>
      </w:r>
      <w:r w:rsidR="008A6037">
        <w:rPr>
          <w:lang w:val="pt-BR"/>
        </w:rPr>
        <w:t xml:space="preserve"> </w:t>
      </w:r>
      <w:r w:rsidRPr="008A6037">
        <w:rPr>
          <w:lang w:val="pt-BR"/>
        </w:rPr>
        <w:t>tempo</w:t>
      </w:r>
      <w:r w:rsidR="008A6037">
        <w:rPr>
          <w:lang w:val="pt-BR"/>
        </w:rPr>
        <w:t xml:space="preserve"> (para c</w:t>
      </w:r>
      <w:r w:rsidR="00732E1C">
        <w:rPr>
          <w:lang w:val="pt-BR"/>
        </w:rPr>
        <w:t>ada método, para cada tamanho)</w:t>
      </w:r>
    </w:p>
    <w:p w14:paraId="4499D792" w14:textId="77777777" w:rsidR="0017129A" w:rsidRPr="00732E1C" w:rsidRDefault="00000000">
      <w:pPr>
        <w:pStyle w:val="Ttulo2"/>
        <w:rPr>
          <w:lang w:val="pt-BR"/>
        </w:rPr>
      </w:pPr>
      <w:r w:rsidRPr="00732E1C">
        <w:rPr>
          <w:lang w:val="pt-BR"/>
        </w:rPr>
        <w:t>Análise e Gráficos</w:t>
      </w:r>
    </w:p>
    <w:p w14:paraId="5CEFC8D7" w14:textId="1F9F0753" w:rsidR="0017129A" w:rsidRPr="00CC4EF1" w:rsidRDefault="00000000">
      <w:pPr>
        <w:rPr>
          <w:lang w:val="pt-BR"/>
        </w:rPr>
      </w:pPr>
      <w:r w:rsidRPr="00CC4EF1">
        <w:rPr>
          <w:lang w:val="pt-BR"/>
        </w:rPr>
        <w:t>1. Gráfico tempo x n</w:t>
      </w:r>
      <w:r w:rsidR="00732E1C">
        <w:rPr>
          <w:lang w:val="pt-BR"/>
        </w:rPr>
        <w:t xml:space="preserve"> (dispersão)</w:t>
      </w:r>
      <w:r w:rsidRPr="00CC4EF1">
        <w:rPr>
          <w:lang w:val="pt-BR"/>
        </w:rPr>
        <w:t>: verificar inclinação das curvas e comparar crescimento entre algoritmos.</w:t>
      </w:r>
      <w:r w:rsidRPr="00CC4EF1">
        <w:rPr>
          <w:lang w:val="pt-BR"/>
        </w:rPr>
        <w:br/>
        <w:t xml:space="preserve">2. Relatar, em até </w:t>
      </w:r>
      <w:r w:rsidR="00732E1C">
        <w:rPr>
          <w:lang w:val="pt-BR"/>
        </w:rPr>
        <w:t>6</w:t>
      </w:r>
      <w:r w:rsidRPr="00CC4EF1">
        <w:rPr>
          <w:lang w:val="pt-BR"/>
        </w:rPr>
        <w:t xml:space="preserve"> </w:t>
      </w:r>
      <w:r w:rsidR="00732E1C">
        <w:rPr>
          <w:lang w:val="pt-BR"/>
        </w:rPr>
        <w:t>linhas</w:t>
      </w:r>
      <w:r w:rsidRPr="00CC4EF1">
        <w:rPr>
          <w:lang w:val="pt-BR"/>
        </w:rPr>
        <w:t>, as conclusões sobre o comportamento observado.</w:t>
      </w:r>
    </w:p>
    <w:p w14:paraId="00AEE37B" w14:textId="77777777" w:rsidR="00561749" w:rsidRPr="008A6037" w:rsidRDefault="00561749">
      <w:pPr>
        <w:rPr>
          <w:lang w:val="pt-BR"/>
        </w:rPr>
      </w:pPr>
    </w:p>
    <w:sectPr w:rsidR="00561749" w:rsidRPr="008A60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833673">
    <w:abstractNumId w:val="8"/>
  </w:num>
  <w:num w:numId="2" w16cid:durableId="605579781">
    <w:abstractNumId w:val="6"/>
  </w:num>
  <w:num w:numId="3" w16cid:durableId="807285299">
    <w:abstractNumId w:val="5"/>
  </w:num>
  <w:num w:numId="4" w16cid:durableId="73478422">
    <w:abstractNumId w:val="4"/>
  </w:num>
  <w:num w:numId="5" w16cid:durableId="178549119">
    <w:abstractNumId w:val="7"/>
  </w:num>
  <w:num w:numId="6" w16cid:durableId="1202592252">
    <w:abstractNumId w:val="3"/>
  </w:num>
  <w:num w:numId="7" w16cid:durableId="1948803697">
    <w:abstractNumId w:val="2"/>
  </w:num>
  <w:num w:numId="8" w16cid:durableId="1256212582">
    <w:abstractNumId w:val="1"/>
  </w:num>
  <w:num w:numId="9" w16cid:durableId="17959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29A"/>
    <w:rsid w:val="0029639D"/>
    <w:rsid w:val="00326F90"/>
    <w:rsid w:val="00561749"/>
    <w:rsid w:val="006B4729"/>
    <w:rsid w:val="007243FC"/>
    <w:rsid w:val="00732E1C"/>
    <w:rsid w:val="008A6037"/>
    <w:rsid w:val="00937C1C"/>
    <w:rsid w:val="00AA1D8D"/>
    <w:rsid w:val="00AF70EE"/>
    <w:rsid w:val="00B47730"/>
    <w:rsid w:val="00CB0664"/>
    <w:rsid w:val="00CC4EF1"/>
    <w:rsid w:val="00F124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1FA51F"/>
  <w14:defaultImageDpi w14:val="300"/>
  <w15:docId w15:val="{B3DBD90F-4805-480E-938F-1D048F23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Andreia Machion</cp:lastModifiedBy>
  <cp:revision>4</cp:revision>
  <dcterms:created xsi:type="dcterms:W3CDTF">2013-12-23T23:15:00Z</dcterms:created>
  <dcterms:modified xsi:type="dcterms:W3CDTF">2025-10-11T15:29:00Z</dcterms:modified>
  <cp:category/>
</cp:coreProperties>
</file>